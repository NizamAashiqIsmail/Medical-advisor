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Medical Chatbot Receipt</w:t>
      </w:r>
    </w:p>
    <w:p>
      <w:pPr>
        <w:pStyle w:val="Heading2"/>
      </w:pPr>
      <w:r>
        <w:t>User Details</w:t>
      </w:r>
    </w:p>
    <w:p>
      <w:r>
        <w:t>Username: nixam</w:t>
      </w:r>
    </w:p>
    <w:p>
      <w:r>
        <w:t>Age: 5</w:t>
      </w:r>
    </w:p>
    <w:p>
      <w:r>
        <w:t>Gender: Male</w:t>
      </w:r>
    </w:p>
    <w:p>
      <w:r>
        <w:t>Email: knknwklba@gmail.com</w:t>
      </w:r>
    </w:p>
    <w:p>
      <w:r>
        <w:t xml:space="preserve">Phone: </w:t>
      </w:r>
    </w:p>
    <w:p>
      <w:pPr>
        <w:pStyle w:val="Heading2"/>
      </w:pPr>
      <w:r>
        <w:t>Chatbot Response</w:t>
      </w:r>
    </w:p>
    <w:p>
      <w:pPr>
        <w:pStyle w:val="ListBullet"/>
      </w:pPr>
      <w:r>
        <w:t>• Action: Maintain hygiene (handwashing, masks),Avoid crowded places,hydrated and well-rested.</w:t>
      </w:r>
    </w:p>
    <w:p>
      <w:pPr>
        <w:pStyle w:val="ListBullet"/>
      </w:pPr>
      <w:r>
        <w:t>• Foods to Take:  High-protein foods (eggs, chicken, fish), fruits (citrus, berries), vegetables, garlic, and warm fluids (soups, herbal teas).</w:t>
      </w:r>
    </w:p>
    <w:p>
      <w:pPr>
        <w:pStyle w:val="ListBullet"/>
      </w:pPr>
      <w:r>
        <w:t>• Foods to Avoid: Processed foods, refined sugars, alcohol, and oily or spicy foods.</w:t>
      </w:r>
    </w:p>
    <w:p>
      <w:pPr>
        <w:pStyle w:val="ListBullet"/>
      </w:pPr>
      <w:r>
        <w:t>• Medicine: Antiviral drugs (e.g., Remdesivir), anti-inflammatory drugs, supportive care</w:t>
      </w:r>
    </w:p>
    <w:p>
      <w:pPr>
        <w:pStyle w:val="ListBullet"/>
      </w:pPr>
      <w:r>
        <w:t>• Severity: High</w:t>
      </w:r>
    </w:p>
    <w:p>
      <w:pPr>
        <w:pStyle w:val="ListBullet"/>
      </w:pPr>
      <w:r>
        <w:t>• Condition: covid-19</w:t>
      </w:r>
    </w:p>
    <w:p>
      <w:pPr>
        <w:pStyle w:val="Heading2"/>
      </w:pPr>
      <w:r>
        <w:t>Selected Hospitals</w:t>
      </w:r>
    </w:p>
    <w:p>
      <w:r>
        <w:t>Hospital Name: Campbell Hospital</w:t>
      </w:r>
    </w:p>
    <w:p>
      <w:r>
        <w:t>Address: Campbell Hospital,512 Kelli Landing Apt. 106,+919093536675,Shahdara,Delhi,211662</w:t>
      </w:r>
    </w:p>
    <w:p>
      <w:r>
        <w:t>Contact Number: 919094000000.0</w:t>
      </w:r>
    </w:p>
    <w:p>
      <w:r>
        <w:t>Rating: 3.6</w:t>
      </w:r>
    </w:p>
    <w:p>
      <w:r>
        <w:t>State: delhi</w:t>
      </w:r>
    </w:p>
    <w:p>
      <w:r>
        <w:t>District: shahdara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
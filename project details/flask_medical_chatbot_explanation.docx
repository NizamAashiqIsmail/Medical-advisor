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09" w:rsidRDefault="009316EA">
      <w:pPr>
        <w:pStyle w:val="Heading1"/>
      </w:pPr>
      <w:r>
        <w:t>Code Explanation: Flask-Based Medical Chatbot and Hospital Recommendation System</w:t>
      </w:r>
    </w:p>
    <w:p w:rsidR="00244609" w:rsidRDefault="009316EA">
      <w:pPr>
        <w:pStyle w:val="Heading2"/>
      </w:pPr>
      <w:r>
        <w:t>1. Introduction</w:t>
      </w:r>
    </w:p>
    <w:p w:rsidR="00244609" w:rsidRDefault="009316EA">
      <w:r>
        <w:t xml:space="preserve">This Flask-based web application combines a medical chatbot and hospital recommendation system. It allows users to interact with a chatbot, receive </w:t>
      </w:r>
      <w:r>
        <w:t>health-related suggestions, and get hospital recommendations based on specific medical conditions and geographical filters like state and district.</w:t>
      </w:r>
    </w:p>
    <w:p w:rsidR="00244609" w:rsidRDefault="009316EA">
      <w:pPr>
        <w:pStyle w:val="Heading2"/>
      </w:pPr>
      <w:r>
        <w:t>2. Key Features</w:t>
      </w:r>
    </w:p>
    <w:p w:rsidR="00244609" w:rsidRDefault="009316EA">
      <w:r>
        <w:t>1. **Medical Chatbot:** Suggests actions, foods to take/avoid, medicines, and advises severi</w:t>
      </w:r>
      <w:r>
        <w:t>ty level based on symptoms entered by the user.</w:t>
      </w:r>
      <w:r>
        <w:br/>
        <w:t>2. **Hospital Recommendation:** Recommends hospitals for specific medical conditions with filters like state and district.</w:t>
      </w:r>
      <w:r>
        <w:br/>
        <w:t>3. **User Feedback:** Collects user feedback and stores it in an Excel file.</w:t>
      </w:r>
      <w:r>
        <w:br/>
        <w:t>4. **Rec</w:t>
      </w:r>
      <w:r>
        <w:t>eipt Generation:** Generates a downloadable Word document summarizing chatbot responses and hospital recommendations.</w:t>
      </w:r>
    </w:p>
    <w:p w:rsidR="00244609" w:rsidRDefault="009316EA">
      <w:pPr>
        <w:pStyle w:val="Heading2"/>
      </w:pPr>
      <w:r>
        <w:t>3. Code Structure</w:t>
      </w:r>
    </w:p>
    <w:p w:rsidR="00244609" w:rsidRDefault="009316EA">
      <w:pPr>
        <w:pStyle w:val="Heading3"/>
      </w:pPr>
      <w:r>
        <w:t>3.1 File Paths</w:t>
      </w:r>
    </w:p>
    <w:p w:rsidR="00244609" w:rsidRDefault="009316EA">
      <w:r>
        <w:t>The script uses file paths to load Excel and CSV files for user details, medical advice, and hospital inf</w:t>
      </w:r>
      <w:r>
        <w:t>ormation. Paths like `D:\my workspace\...` indicate where data files are stored.</w:t>
      </w:r>
    </w:p>
    <w:p w:rsidR="00244609" w:rsidRDefault="009316EA">
      <w:pPr>
        <w:pStyle w:val="Heading3"/>
      </w:pPr>
      <w:r>
        <w:t>3.2 Data Loading</w:t>
      </w:r>
    </w:p>
    <w:p w:rsidR="00244609" w:rsidRDefault="009316EA">
      <w:r>
        <w:t>The `try-except` block loads:</w:t>
      </w:r>
      <w:r>
        <w:br/>
        <w:t>1. **Medical Data:** An Excel file containing symptom-based medical suggestions.</w:t>
      </w:r>
      <w:r>
        <w:br/>
        <w:t>2. **Hospital Data:** Multiple CSV files contai</w:t>
      </w:r>
      <w:r>
        <w:t>ning hospital details for various states.</w:t>
      </w:r>
    </w:p>
    <w:p w:rsidR="00244609" w:rsidRDefault="009316EA">
      <w:r>
        <w:t>If any file fails to load, an empty DataFrame is created as a fallback to avoid application crashes.</w:t>
      </w:r>
    </w:p>
    <w:p w:rsidR="00244609" w:rsidRDefault="009316EA">
      <w:pPr>
        <w:pStyle w:val="Heading3"/>
      </w:pPr>
      <w:r>
        <w:t>3.3 Flask Routes</w:t>
      </w:r>
    </w:p>
    <w:p w:rsidR="00244609" w:rsidRDefault="009316EA">
      <w:pPr>
        <w:pStyle w:val="Heading4"/>
      </w:pPr>
      <w:r>
        <w:t>3.3.1 `/` - Login Route</w:t>
      </w:r>
    </w:p>
    <w:p w:rsidR="00244609" w:rsidRDefault="009316EA">
      <w:r>
        <w:t xml:space="preserve">The login page collects user information such as username, age, gender, </w:t>
      </w:r>
      <w:r>
        <w:t>email, and phone number. These details are stored in `user_details.xlsx` using the `save_user_details` function.</w:t>
      </w:r>
    </w:p>
    <w:p w:rsidR="00244609" w:rsidRDefault="009316EA">
      <w:pPr>
        <w:pStyle w:val="Heading4"/>
      </w:pPr>
      <w:r>
        <w:t>3.3.2 `/app` - Main Application Route</w:t>
      </w:r>
    </w:p>
    <w:p w:rsidR="00244609" w:rsidRDefault="009316EA">
      <w:r>
        <w:t>This route handles the core functionality of the app. It processes two key inputs:</w:t>
      </w:r>
      <w:r>
        <w:br/>
        <w:t xml:space="preserve">1. **Chatbot Input:** </w:t>
      </w:r>
      <w:r>
        <w:t>User-provided symptoms are passed to the `medical_chatbot` function, which returns medical suggestions.</w:t>
      </w:r>
      <w:r>
        <w:br/>
      </w:r>
      <w:r>
        <w:lastRenderedPageBreak/>
        <w:t>2. **Hospital Recommendation:** Users provide a medical condition, state, and district, which are filtered using the `recommend_hospitals` function.</w:t>
      </w:r>
    </w:p>
    <w:p w:rsidR="00244609" w:rsidRDefault="009316EA">
      <w:r>
        <w:t>The</w:t>
      </w:r>
      <w:r>
        <w:t xml:space="preserve"> results are displayed on the webpage and saved in the session for generating a downloadable receipt.</w:t>
      </w:r>
    </w:p>
    <w:p w:rsidR="00244609" w:rsidRDefault="009316EA">
      <w:pPr>
        <w:pStyle w:val="Heading4"/>
      </w:pPr>
      <w:r>
        <w:t>3.3.3 `/feedback` - Feedback Route</w:t>
      </w:r>
    </w:p>
    <w:p w:rsidR="00244609" w:rsidRDefault="009316EA">
      <w:r>
        <w:t>Users can submit feedback after logging in. The `add_feedback_to_excel` function appends the feedback to the user's rec</w:t>
      </w:r>
      <w:r>
        <w:t>ord in `user_details.xlsx`.</w:t>
      </w:r>
    </w:p>
    <w:p w:rsidR="00244609" w:rsidRDefault="009316EA">
      <w:pPr>
        <w:pStyle w:val="Heading4"/>
      </w:pPr>
      <w:r>
        <w:t>3.3.4 `/download_receipt` - Receipt Generation</w:t>
      </w:r>
    </w:p>
    <w:p w:rsidR="00244609" w:rsidRDefault="009316EA">
      <w:r>
        <w:t>This route generates a Word document summarizing user details, chatbot suggestions, and selected hospitals. The document is created using the `python-docx` library and saved as `rec</w:t>
      </w:r>
      <w:r>
        <w:t>eipt.docx`.</w:t>
      </w:r>
    </w:p>
    <w:p w:rsidR="00244609" w:rsidRDefault="009316EA">
      <w:pPr>
        <w:pStyle w:val="Heading4"/>
      </w:pPr>
      <w:r>
        <w:t>3.3.5 `/get_districts` - Dynamic District Retrieval</w:t>
      </w:r>
    </w:p>
    <w:p w:rsidR="00244609" w:rsidRDefault="009316EA">
      <w:r>
        <w:t>Based on the selected state, this route dynamically filters the hospital data to return a list of districts available for that state.</w:t>
      </w:r>
    </w:p>
    <w:p w:rsidR="00244609" w:rsidRDefault="009316EA">
      <w:pPr>
        <w:pStyle w:val="Heading2"/>
      </w:pPr>
      <w:r>
        <w:t>4. Core Functions</w:t>
      </w:r>
    </w:p>
    <w:p w:rsidR="00244609" w:rsidRDefault="009316EA">
      <w:pPr>
        <w:pStyle w:val="Heading3"/>
      </w:pPr>
      <w:r>
        <w:t>4.1 save_user_details(details)</w:t>
      </w:r>
    </w:p>
    <w:p w:rsidR="00244609" w:rsidRDefault="009316EA">
      <w:r>
        <w:t>This func</w:t>
      </w:r>
      <w:r>
        <w:t>tion saves user details to the Excel file `user_details.xlsx`. If the file already exists, it appends the new user details.</w:t>
      </w:r>
    </w:p>
    <w:p w:rsidR="00244609" w:rsidRDefault="009316EA">
      <w:pPr>
        <w:pStyle w:val="Heading3"/>
      </w:pPr>
      <w:r>
        <w:t>4.2 add_feedback_to_excel(username, feedback)</w:t>
      </w:r>
    </w:p>
    <w:p w:rsidR="00244609" w:rsidRDefault="009316EA">
      <w:r>
        <w:t>This function adds user feedback to the existing Excel file. It ensures feedback is st</w:t>
      </w:r>
      <w:r>
        <w:t>ored under the corresponding user's record.</w:t>
      </w:r>
    </w:p>
    <w:p w:rsidR="00244609" w:rsidRDefault="009316EA">
      <w:pPr>
        <w:pStyle w:val="Heading3"/>
      </w:pPr>
      <w:r>
        <w:t>4.3 medical_chatbot(user_input)</w:t>
      </w:r>
    </w:p>
    <w:p w:rsidR="00244609" w:rsidRDefault="009316EA">
      <w:r>
        <w:t>This function processes user-provided symptoms and matches them with entries in the medical dataset. It returns:</w:t>
      </w:r>
      <w:r>
        <w:br/>
        <w:t>1. Action to take.</w:t>
      </w:r>
      <w:r>
        <w:br/>
        <w:t>2. Foods to eat/avoid.</w:t>
      </w:r>
      <w:r>
        <w:br/>
        <w:t>3. Medicine suggestions.</w:t>
      </w:r>
      <w:r>
        <w:br/>
      </w:r>
      <w:r>
        <w:t>4. Severity level, with a special note if severity is high.</w:t>
      </w:r>
    </w:p>
    <w:p w:rsidR="00244609" w:rsidRDefault="009316EA">
      <w:pPr>
        <w:pStyle w:val="Heading3"/>
      </w:pPr>
      <w:r>
        <w:t>4.4 recommend_hospitals(medical_condition, state_filter, district_filter)</w:t>
      </w:r>
    </w:p>
    <w:p w:rsidR="00244609" w:rsidRDefault="009316EA">
      <w:r>
        <w:t xml:space="preserve">This function filters the hospital dataset based on the medical condition and optional filters for state and district. It </w:t>
      </w:r>
      <w:r>
        <w:t>returns hospital details like name, address, contact number, rating, state, and district.</w:t>
      </w:r>
    </w:p>
    <w:p w:rsidR="00244609" w:rsidRDefault="009316EA">
      <w:pPr>
        <w:pStyle w:val="Heading2"/>
      </w:pPr>
      <w:r>
        <w:t>5. Libraries Used</w:t>
      </w:r>
    </w:p>
    <w:p w:rsidR="00244609" w:rsidRDefault="009316EA">
      <w:r>
        <w:t>1. **Flask:** For creating the web application.</w:t>
      </w:r>
      <w:r>
        <w:br/>
        <w:t>2. **Pandas:** For loading and manipulating data from Excel/CSV files.</w:t>
      </w:r>
      <w:r>
        <w:br/>
        <w:t>3. **python-docx:** For gener</w:t>
      </w:r>
      <w:r>
        <w:t>ating Word documents.</w:t>
      </w:r>
      <w:r>
        <w:br/>
      </w:r>
      <w:r>
        <w:lastRenderedPageBreak/>
        <w:t>4. **Werkzeug:** For secure file handling.</w:t>
      </w:r>
      <w:r>
        <w:br/>
        <w:t>5. **OS:** For file path and existence management.</w:t>
      </w:r>
    </w:p>
    <w:p w:rsidR="00244609" w:rsidRDefault="009316EA">
      <w:pPr>
        <w:pStyle w:val="Heading2"/>
      </w:pPr>
      <w:r>
        <w:t>6. Conclusion</w:t>
      </w:r>
    </w:p>
    <w:p w:rsidR="00244609" w:rsidRDefault="009316EA">
      <w:r>
        <w:t>This Flask application integrates chatbot functionality, hospital recommendation, and feedback collection in a user-friendly i</w:t>
      </w:r>
      <w:r>
        <w:t>nterface. The code ensures efficient data handling, dynamic filtering, and document generation.</w:t>
      </w:r>
    </w:p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/>
    <w:p w:rsidR="009316EA" w:rsidRDefault="009316EA" w:rsidP="009316EA">
      <w:pPr>
        <w:pStyle w:val="Heading2"/>
      </w:pPr>
      <w:r>
        <w:rPr>
          <w:rStyle w:val="Strong"/>
          <w:b/>
          <w:bCs/>
        </w:rPr>
        <w:lastRenderedPageBreak/>
        <w:t>1. Imports and Setup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bookmarkStart w:id="0" w:name="_GoBack"/>
      <w:bookmarkEnd w:id="0"/>
      <w:proofErr w:type="gramStart"/>
      <w:r>
        <w:rPr>
          <w:rStyle w:val="hljs-keyword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flask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Flask, request,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 xml:space="preserve">, redirect, </w:t>
      </w:r>
      <w:proofErr w:type="spellStart"/>
      <w:r>
        <w:rPr>
          <w:rStyle w:val="HTMLCode"/>
          <w:rFonts w:eastAsiaTheme="majorEastAsia"/>
        </w:rPr>
        <w:t>url_for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send_file</w:t>
      </w:r>
      <w:proofErr w:type="spellEnd"/>
      <w:r>
        <w:rPr>
          <w:rStyle w:val="HTMLCode"/>
          <w:rFonts w:eastAsiaTheme="majorEastAsia"/>
        </w:rPr>
        <w:t xml:space="preserve">, session, </w:t>
      </w:r>
      <w:proofErr w:type="spellStart"/>
      <w:r>
        <w:rPr>
          <w:rStyle w:val="HTMLCode"/>
          <w:rFonts w:eastAsiaTheme="majorEastAsia"/>
        </w:rPr>
        <w:t>jsonify</w:t>
      </w:r>
      <w:proofErr w:type="spellEnd"/>
      <w:r>
        <w:rPr>
          <w:rStyle w:val="HTMLCode"/>
          <w:rFonts w:eastAsiaTheme="majorEastAsia"/>
        </w:rPr>
        <w:t>, flash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pd</w:t>
      </w:r>
      <w:proofErr w:type="spellEnd"/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docx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Document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werkzeug.utils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secure_filename</w:t>
      </w:r>
      <w:proofErr w:type="spellEnd"/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Explanation: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Flask</w:t>
      </w:r>
      <w:r>
        <w:t>: A lightweight Python web framework to build web applications.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request</w:t>
      </w:r>
      <w:proofErr w:type="gramEnd"/>
      <w:r>
        <w:t>: To handle form inputs and data sent by users (e.g., POST requests).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render_template</w:t>
      </w:r>
      <w:proofErr w:type="spellEnd"/>
      <w:r>
        <w:t>: To render HTML templates (like login.html, index.html).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redirect</w:t>
      </w:r>
      <w:proofErr w:type="gram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url_for</w:t>
      </w:r>
      <w:proofErr w:type="spellEnd"/>
      <w:r>
        <w:t>: Redirect the user to specific routes or pages.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send_file</w:t>
      </w:r>
      <w:proofErr w:type="spellEnd"/>
      <w:r>
        <w:t>: To send files (like receipts) for download.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session</w:t>
      </w:r>
      <w:proofErr w:type="gramEnd"/>
      <w:r>
        <w:t>: To temporarily store user-specific data across requests.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jsonify</w:t>
      </w:r>
      <w:proofErr w:type="spellEnd"/>
      <w:proofErr w:type="gramEnd"/>
      <w:r>
        <w:t>: Converts Python data into JSON format for API responses.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flash</w:t>
      </w:r>
      <w:proofErr w:type="gramEnd"/>
      <w:r>
        <w:t>: To display messages to the user.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pandas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pd</w:t>
      </w:r>
      <w:proofErr w:type="spellEnd"/>
      <w:r>
        <w:rPr>
          <w:rStyle w:val="Strong"/>
        </w:rPr>
        <w:t>)</w:t>
      </w:r>
      <w:r>
        <w:t>: A library for working with Excel and CSV data files.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os</w:t>
      </w:r>
      <w:proofErr w:type="spellEnd"/>
      <w:proofErr w:type="gramEnd"/>
      <w:r>
        <w:t>: To work with the file system (e.g., checking if files exist).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docx</w:t>
      </w:r>
      <w:proofErr w:type="spellEnd"/>
      <w:proofErr w:type="gramEnd"/>
      <w:r>
        <w:t>: To create and manipulate Word documents.</w:t>
      </w:r>
    </w:p>
    <w:p w:rsidR="009316EA" w:rsidRDefault="009316EA" w:rsidP="009316E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secure_filename</w:t>
      </w:r>
      <w:proofErr w:type="spellEnd"/>
      <w:r>
        <w:t>: Safely handle file names when uploading or saving files.</w:t>
      </w:r>
    </w:p>
    <w:p w:rsidR="009316EA" w:rsidRDefault="009316EA" w:rsidP="009316E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2. Application Initialization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</w:t>
      </w:r>
      <w:proofErr w:type="gramEnd"/>
      <w:r>
        <w:rPr>
          <w:rStyle w:val="HTMLCode"/>
          <w:rFonts w:eastAsiaTheme="majorEastAsia"/>
        </w:rPr>
        <w:t xml:space="preserve"> = Flask(__name__)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app.secret_key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your_secret_key</w:t>
      </w:r>
      <w:proofErr w:type="spellEnd"/>
      <w:r>
        <w:rPr>
          <w:rStyle w:val="hljs-string"/>
        </w:rPr>
        <w:t>"</w:t>
      </w:r>
    </w:p>
    <w:p w:rsidR="009316EA" w:rsidRDefault="009316EA" w:rsidP="009316E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Flask(</w:t>
      </w:r>
      <w:proofErr w:type="gramEnd"/>
      <w:r>
        <w:rPr>
          <w:rStyle w:val="Strong"/>
        </w:rPr>
        <w:t>name)</w:t>
      </w:r>
      <w:r>
        <w:t>: Initializes the Flask application.</w:t>
      </w:r>
    </w:p>
    <w:p w:rsidR="009316EA" w:rsidRDefault="009316EA" w:rsidP="009316E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secret_key</w:t>
      </w:r>
      <w:proofErr w:type="spellEnd"/>
      <w:r>
        <w:t>: Used to secure sessions and flash messages. This should be a secret string.</w:t>
      </w:r>
    </w:p>
    <w:p w:rsidR="009316EA" w:rsidRDefault="009316EA" w:rsidP="009316E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3. File Paths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LOGIN_FILE_PATH = </w:t>
      </w:r>
      <w:r>
        <w:rPr>
          <w:rStyle w:val="hljs-string"/>
        </w:rPr>
        <w:t>"user_details.xlsx"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MEDICAL_FILE_PATH = </w:t>
      </w:r>
      <w:proofErr w:type="spellStart"/>
      <w:r>
        <w:rPr>
          <w:rStyle w:val="hljs-string"/>
        </w:rPr>
        <w:t>r'D</w:t>
      </w:r>
      <w:proofErr w:type="spellEnd"/>
      <w:r>
        <w:rPr>
          <w:rStyle w:val="hljs-string"/>
        </w:rPr>
        <w:t>:\my workspace\book 2.xlsx'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HOSPITAL_FILE_PATH = [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string"/>
        </w:rPr>
        <w:t>r"</w:t>
      </w:r>
      <w:proofErr w:type="gramEnd"/>
      <w:r>
        <w:rPr>
          <w:rStyle w:val="hljs-string"/>
        </w:rPr>
        <w:t>D</w:t>
      </w:r>
      <w:proofErr w:type="spellEnd"/>
      <w:r>
        <w:rPr>
          <w:rStyle w:val="hljs-string"/>
        </w:rPr>
        <w:t>:\my workspace\Arunachala_Pradesh_hospital_data.csv"</w:t>
      </w:r>
      <w:r>
        <w:rPr>
          <w:rStyle w:val="HTMLCode"/>
          <w:rFonts w:eastAsiaTheme="majorEastAsia"/>
        </w:rPr>
        <w:t>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string"/>
        </w:rPr>
        <w:t>r"</w:t>
      </w:r>
      <w:proofErr w:type="gramEnd"/>
      <w:r>
        <w:rPr>
          <w:rStyle w:val="hljs-string"/>
        </w:rPr>
        <w:t>D</w:t>
      </w:r>
      <w:proofErr w:type="spellEnd"/>
      <w:r>
        <w:rPr>
          <w:rStyle w:val="hljs-string"/>
        </w:rPr>
        <w:t>:\my workspace\West_Bengal_data.csv"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:rsidR="009316EA" w:rsidRDefault="009316EA" w:rsidP="00931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LOGIN_FILE_PATH</w:t>
      </w:r>
      <w:r>
        <w:t>: Path to an Excel file storing user login and feedback details.</w:t>
      </w:r>
    </w:p>
    <w:p w:rsidR="009316EA" w:rsidRDefault="009316EA" w:rsidP="00931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MEDICAL_FILE_PATH</w:t>
      </w:r>
      <w:r>
        <w:t xml:space="preserve">: Path to an Excel file containing medical data for the </w:t>
      </w:r>
      <w:proofErr w:type="spellStart"/>
      <w:r>
        <w:t>chatbot</w:t>
      </w:r>
      <w:proofErr w:type="spellEnd"/>
      <w:r>
        <w:t>.</w:t>
      </w:r>
    </w:p>
    <w:p w:rsidR="009316EA" w:rsidRDefault="009316EA" w:rsidP="00931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HOSPITAL_FILE_PATH</w:t>
      </w:r>
      <w:r>
        <w:t>: A list of CSV files, each containing hospital data for different states.</w:t>
      </w:r>
    </w:p>
    <w:p w:rsidR="009316EA" w:rsidRDefault="009316EA" w:rsidP="009316E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4. Loading Datasets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medical_data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pd.read_</w:t>
      </w:r>
      <w:proofErr w:type="gramStart"/>
      <w:r>
        <w:rPr>
          <w:rStyle w:val="HTMLCode"/>
          <w:rFonts w:eastAsiaTheme="majorEastAsia"/>
        </w:rPr>
        <w:t>excel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MEDICAL_FILE_PATH)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pd.concat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[</w:t>
      </w:r>
      <w:proofErr w:type="spellStart"/>
      <w:r>
        <w:rPr>
          <w:rStyle w:val="HTMLCode"/>
          <w:rFonts w:eastAsiaTheme="majorEastAsia"/>
        </w:rPr>
        <w:t>pd.read_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file, encoding=</w:t>
      </w:r>
      <w:r>
        <w:rPr>
          <w:rStyle w:val="hljs-string"/>
        </w:rPr>
        <w:t>'latin1'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file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HOSPITAL_FILE_PATH],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ignore_index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  <w:rFonts w:eastAsiaTheme="majorEastAsia"/>
        </w:rPr>
        <w:t>True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</w:t>
      </w:r>
      <w:proofErr w:type="gramStart"/>
      <w:r>
        <w:rPr>
          <w:rStyle w:val="HTMLCode"/>
          <w:rFonts w:eastAsiaTheme="majorEastAsia"/>
        </w:rPr>
        <w:t>data.fillna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'Unknown'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except</w:t>
      </w:r>
      <w:proofErr w:type="gramEnd"/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loading files: </w:t>
      </w:r>
      <w:r>
        <w:rPr>
          <w:rStyle w:val="hljs-subst"/>
          <w:rFonts w:eastAsiaTheme="majorEastAsia"/>
        </w:rPr>
        <w:t>{e}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medical_data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pd.DataFrame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), </w:t>
      </w:r>
      <w:proofErr w:type="spellStart"/>
      <w:r>
        <w:rPr>
          <w:rStyle w:val="HTMLCode"/>
          <w:rFonts w:eastAsiaTheme="majorEastAsia"/>
        </w:rPr>
        <w:t>pd.DataFrame</w:t>
      </w:r>
      <w:proofErr w:type="spellEnd"/>
      <w:r>
        <w:rPr>
          <w:rStyle w:val="HTMLCode"/>
          <w:rFonts w:eastAsiaTheme="majorEastAsia"/>
        </w:rPr>
        <w:t>()</w: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Explanation:</w:t>
      </w:r>
    </w:p>
    <w:p w:rsidR="009316EA" w:rsidRDefault="009316EA" w:rsidP="009316E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medical_data</w:t>
      </w:r>
      <w:proofErr w:type="spellEnd"/>
      <w:r>
        <w:t>: Reads the medical Excel file (</w:t>
      </w:r>
      <w:r>
        <w:rPr>
          <w:rStyle w:val="HTMLCode"/>
          <w:rFonts w:eastAsiaTheme="majorEastAsia"/>
        </w:rPr>
        <w:t>book 2.xlsx</w:t>
      </w:r>
      <w:r>
        <w:t xml:space="preserve">) into a Pandas </w:t>
      </w:r>
      <w:proofErr w:type="spellStart"/>
      <w:r>
        <w:t>DataFrame</w:t>
      </w:r>
      <w:proofErr w:type="spellEnd"/>
      <w:r>
        <w:t>.</w:t>
      </w:r>
    </w:p>
    <w:p w:rsidR="009316EA" w:rsidRDefault="009316EA" w:rsidP="009316E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hospital_data</w:t>
      </w:r>
      <w:proofErr w:type="spellEnd"/>
      <w:r>
        <w:t xml:space="preserve">: Combines all CSV hospital files into a single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rPr>
          <w:rStyle w:val="HTMLCode"/>
          <w:rFonts w:eastAsiaTheme="majorEastAsia"/>
        </w:rPr>
        <w:t>pd.concat</w:t>
      </w:r>
      <w:proofErr w:type="spellEnd"/>
      <w:r>
        <w:t>.</w:t>
      </w:r>
    </w:p>
    <w:p w:rsidR="009316EA" w:rsidRDefault="009316EA" w:rsidP="009316E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fillna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'Unknown')</w:t>
      </w:r>
      <w:r>
        <w:t>: Replaces any missing data (</w:t>
      </w:r>
      <w:proofErr w:type="spellStart"/>
      <w:r>
        <w:t>NaN</w:t>
      </w:r>
      <w:proofErr w:type="spellEnd"/>
      <w:r>
        <w:t>) with the word "Unknown".</w:t>
      </w:r>
    </w:p>
    <w:p w:rsidR="009316EA" w:rsidRDefault="009316EA" w:rsidP="009316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 xml:space="preserve">: If any file is missing or there’s an issue, an empty </w:t>
      </w:r>
      <w:proofErr w:type="spellStart"/>
      <w:r>
        <w:t>DataFrame</w:t>
      </w:r>
      <w:proofErr w:type="spellEnd"/>
      <w:r>
        <w:t xml:space="preserve"> is created.</w:t>
      </w:r>
    </w:p>
    <w:p w:rsidR="009316EA" w:rsidRDefault="009316EA" w:rsidP="009316E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5. Helper Functions</w: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a. Save User Details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save_user_details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details</w:t>
      </w:r>
      <w:r>
        <w:rPr>
          <w:rStyle w:val="HTMLCode"/>
          <w:rFonts w:eastAsiaTheme="majorEastAsia"/>
        </w:rPr>
        <w:t>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pd.DataFrame</w:t>
      </w:r>
      <w:proofErr w:type="spellEnd"/>
      <w:r>
        <w:rPr>
          <w:rStyle w:val="HTMLCode"/>
          <w:rFonts w:eastAsiaTheme="majorEastAsia"/>
        </w:rPr>
        <w:t>([details])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os.path.exists</w:t>
      </w:r>
      <w:proofErr w:type="spellEnd"/>
      <w:r>
        <w:rPr>
          <w:rStyle w:val="HTMLCode"/>
          <w:rFonts w:eastAsiaTheme="majorEastAsia"/>
        </w:rPr>
        <w:t>(LOGIN_FILE_PATH):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existing_data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pd.read_</w:t>
      </w:r>
      <w:proofErr w:type="gramStart"/>
      <w:r>
        <w:rPr>
          <w:rStyle w:val="HTMLCode"/>
          <w:rFonts w:eastAsiaTheme="majorEastAsia"/>
        </w:rPr>
        <w:t>excel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LOGIN_FILE_PATH)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updated_data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pd.concat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existing_data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], </w:t>
      </w:r>
      <w:proofErr w:type="spellStart"/>
      <w:r>
        <w:rPr>
          <w:rStyle w:val="HTMLCode"/>
          <w:rFonts w:eastAsiaTheme="majorEastAsia"/>
        </w:rPr>
        <w:t>ignore_index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updated_data.to_</w:t>
      </w:r>
      <w:proofErr w:type="gramStart"/>
      <w:r>
        <w:rPr>
          <w:rStyle w:val="HTMLCode"/>
          <w:rFonts w:eastAsiaTheme="majorEastAsia"/>
        </w:rPr>
        <w:t>excel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LOGIN_FILE_PATH, index=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else</w:t>
      </w:r>
      <w:proofErr w:type="gram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df.to_</w:t>
      </w:r>
      <w:proofErr w:type="gramStart"/>
      <w:r>
        <w:rPr>
          <w:rStyle w:val="HTMLCode"/>
          <w:rFonts w:eastAsiaTheme="majorEastAsia"/>
        </w:rPr>
        <w:t>excel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LOGIN_FILE_PATH, index=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except</w:t>
      </w:r>
      <w:proofErr w:type="gramEnd"/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saving user details: </w:t>
      </w:r>
      <w:r>
        <w:rPr>
          <w:rStyle w:val="hljs-subst"/>
          <w:rFonts w:eastAsiaTheme="majorEastAsia"/>
        </w:rPr>
        <w:t>{e}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Adds user details to the </w:t>
      </w:r>
      <w:r>
        <w:rPr>
          <w:rStyle w:val="HTMLCode"/>
          <w:rFonts w:eastAsiaTheme="majorEastAsia"/>
        </w:rPr>
        <w:t>user_details.xlsx</w:t>
      </w:r>
      <w:r>
        <w:t xml:space="preserve"> file.</w:t>
      </w:r>
    </w:p>
    <w:p w:rsidR="009316EA" w:rsidRDefault="009316EA" w:rsidP="00931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If the file already exists, it appends new data; otherwise, it creates a new file.</w:t>
      </w:r>
    </w:p>
    <w:p w:rsidR="009316EA" w:rsidRDefault="009316EA" w:rsidP="009316E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lastRenderedPageBreak/>
        <w:t>b. Add Feedback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add_feedback_to_excel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username, feedback</w:t>
      </w:r>
      <w:r>
        <w:rPr>
          <w:rStyle w:val="HTMLCode"/>
          <w:rFonts w:eastAsiaTheme="majorEastAsia"/>
        </w:rPr>
        <w:t>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os.path.exists</w:t>
      </w:r>
      <w:proofErr w:type="spellEnd"/>
      <w:r>
        <w:rPr>
          <w:rStyle w:val="HTMLCode"/>
          <w:rFonts w:eastAsiaTheme="majorEastAsia"/>
        </w:rPr>
        <w:t>(LOGIN_FILE_PATH):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pd.read_excel</w:t>
      </w:r>
      <w:proofErr w:type="spellEnd"/>
      <w:r>
        <w:rPr>
          <w:rStyle w:val="HTMLCode"/>
          <w:rFonts w:eastAsiaTheme="majorEastAsia"/>
        </w:rPr>
        <w:t>(LOGIN_FILE_PATH)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'Feedback'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df.columns</w:t>
      </w:r>
      <w:proofErr w:type="spell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'Feedback'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</w:rPr>
        <w:t>''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df.loc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'username'</w:t>
      </w:r>
      <w:r>
        <w:rPr>
          <w:rStyle w:val="HTMLCode"/>
          <w:rFonts w:eastAsiaTheme="majorEastAsia"/>
        </w:rPr>
        <w:t xml:space="preserve">] == username, </w:t>
      </w:r>
      <w:r>
        <w:rPr>
          <w:rStyle w:val="hljs-string"/>
        </w:rPr>
        <w:t>'Feedback'</w:t>
      </w:r>
      <w:r>
        <w:rPr>
          <w:rStyle w:val="HTMLCode"/>
          <w:rFonts w:eastAsiaTheme="majorEastAsia"/>
        </w:rPr>
        <w:t>] = feedback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df.to_</w:t>
      </w:r>
      <w:proofErr w:type="gramStart"/>
      <w:r>
        <w:rPr>
          <w:rStyle w:val="HTMLCode"/>
          <w:rFonts w:eastAsiaTheme="majorEastAsia"/>
        </w:rPr>
        <w:t>excel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LOGIN_FILE_PATH, index=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else</w:t>
      </w:r>
      <w:proofErr w:type="gram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raise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FileNotFoundError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"user_details.xlsx not found!"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except</w:t>
      </w:r>
      <w:proofErr w:type="gramEnd"/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adding feedback: </w:t>
      </w:r>
      <w:r>
        <w:rPr>
          <w:rStyle w:val="hljs-subst"/>
          <w:rFonts w:eastAsiaTheme="majorEastAsia"/>
        </w:rPr>
        <w:t>{e}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Updates the "Feedback" column for a specific user in the </w:t>
      </w:r>
      <w:r>
        <w:rPr>
          <w:rStyle w:val="HTMLCode"/>
          <w:rFonts w:eastAsiaTheme="majorEastAsia"/>
        </w:rPr>
        <w:t>user_details.xlsx</w:t>
      </w:r>
      <w:r>
        <w:t xml:space="preserve"> file.</w:t>
      </w:r>
    </w:p>
    <w:p w:rsidR="009316EA" w:rsidRDefault="009316EA" w:rsidP="009316E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 xml:space="preserve">c. Medical </w:t>
      </w:r>
      <w:proofErr w:type="spellStart"/>
      <w:r>
        <w:rPr>
          <w:rStyle w:val="Strong"/>
          <w:b/>
          <w:bCs/>
        </w:rPr>
        <w:t>Chatbot</w:t>
      </w:r>
      <w:proofErr w:type="spellEnd"/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medical_chatbot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user_input</w:t>
      </w:r>
      <w:proofErr w:type="spellEnd"/>
      <w:r>
        <w:rPr>
          <w:rStyle w:val="HTMLCode"/>
          <w:rFonts w:eastAsiaTheme="majorEastAsia"/>
        </w:rPr>
        <w:t>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_, row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medical_data.iterrows</w:t>
      </w:r>
      <w:proofErr w:type="spellEnd"/>
      <w:r>
        <w:rPr>
          <w:rStyle w:val="HTMLCode"/>
          <w:rFonts w:eastAsiaTheme="majorEastAsia"/>
        </w:rPr>
        <w:t>():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row[</w:t>
      </w:r>
      <w:r>
        <w:rPr>
          <w:rStyle w:val="hljs-string"/>
        </w:rPr>
        <w:t>'Symptom'</w:t>
      </w:r>
      <w:r>
        <w:rPr>
          <w:rStyle w:val="HTMLCode"/>
          <w:rFonts w:eastAsiaTheme="majorEastAsia"/>
        </w:rPr>
        <w:t xml:space="preserve">].lower()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user_input.lower</w:t>
      </w:r>
      <w:proofErr w:type="spellEnd"/>
      <w:r>
        <w:rPr>
          <w:rStyle w:val="HTMLCode"/>
          <w:rFonts w:eastAsiaTheme="majorEastAsia"/>
        </w:rPr>
        <w:t>():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response</w:t>
      </w:r>
      <w:proofErr w:type="gramEnd"/>
      <w:r>
        <w:rPr>
          <w:rStyle w:val="HTMLCode"/>
          <w:rFonts w:eastAsiaTheme="majorEastAsia"/>
        </w:rPr>
        <w:t xml:space="preserve"> = [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ljs-string"/>
        </w:rPr>
        <w:t>f"</w:t>
      </w:r>
      <w:proofErr w:type="gramEnd"/>
      <w:r>
        <w:rPr>
          <w:rStyle w:val="hljs-string"/>
        </w:rPr>
        <w:t>Action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{row[</w:t>
      </w:r>
      <w:r>
        <w:rPr>
          <w:rStyle w:val="hljs-string"/>
        </w:rPr>
        <w:t>'Action'</w:t>
      </w:r>
      <w:r>
        <w:rPr>
          <w:rStyle w:val="hljs-subst"/>
          <w:rFonts w:eastAsiaTheme="majorEastAsia"/>
        </w:rPr>
        <w:t>]}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ljs-string"/>
        </w:rPr>
        <w:t>f"</w:t>
      </w:r>
      <w:proofErr w:type="gramEnd"/>
      <w:r>
        <w:rPr>
          <w:rStyle w:val="hljs-string"/>
        </w:rPr>
        <w:t>Foods</w:t>
      </w:r>
      <w:proofErr w:type="spellEnd"/>
      <w:r>
        <w:rPr>
          <w:rStyle w:val="hljs-string"/>
        </w:rPr>
        <w:t xml:space="preserve"> to Take: </w:t>
      </w:r>
      <w:r>
        <w:rPr>
          <w:rStyle w:val="hljs-subst"/>
          <w:rFonts w:eastAsiaTheme="majorEastAsia"/>
        </w:rPr>
        <w:t>{row[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Food_to_taken</w:t>
      </w:r>
      <w:proofErr w:type="spellEnd"/>
      <w:r>
        <w:rPr>
          <w:rStyle w:val="hljs-string"/>
        </w:rPr>
        <w:t>'</w:t>
      </w:r>
      <w:r>
        <w:rPr>
          <w:rStyle w:val="hljs-subst"/>
          <w:rFonts w:eastAsiaTheme="majorEastAsia"/>
        </w:rPr>
        <w:t>]}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ljs-string"/>
        </w:rPr>
        <w:t>f"</w:t>
      </w:r>
      <w:proofErr w:type="gramEnd"/>
      <w:r>
        <w:rPr>
          <w:rStyle w:val="hljs-string"/>
        </w:rPr>
        <w:t>Foods</w:t>
      </w:r>
      <w:proofErr w:type="spellEnd"/>
      <w:r>
        <w:rPr>
          <w:rStyle w:val="hljs-string"/>
        </w:rPr>
        <w:t xml:space="preserve"> to Avoid: </w:t>
      </w:r>
      <w:r>
        <w:rPr>
          <w:rStyle w:val="hljs-subst"/>
          <w:rFonts w:eastAsiaTheme="majorEastAsia"/>
        </w:rPr>
        <w:t>{row[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Food_to_avoid</w:t>
      </w:r>
      <w:proofErr w:type="spellEnd"/>
      <w:r>
        <w:rPr>
          <w:rStyle w:val="hljs-string"/>
        </w:rPr>
        <w:t>'</w:t>
      </w:r>
      <w:r>
        <w:rPr>
          <w:rStyle w:val="hljs-subst"/>
          <w:rFonts w:eastAsiaTheme="majorEastAsia"/>
        </w:rPr>
        <w:t>]}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ljs-string"/>
        </w:rPr>
        <w:t>f"</w:t>
      </w:r>
      <w:proofErr w:type="gramEnd"/>
      <w:r>
        <w:rPr>
          <w:rStyle w:val="hljs-string"/>
        </w:rPr>
        <w:t>Medicine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{row[</w:t>
      </w:r>
      <w:r>
        <w:rPr>
          <w:rStyle w:val="hljs-string"/>
        </w:rPr>
        <w:t>'Medicine'</w:t>
      </w:r>
      <w:r>
        <w:rPr>
          <w:rStyle w:val="hljs-subst"/>
          <w:rFonts w:eastAsiaTheme="majorEastAsia"/>
        </w:rPr>
        <w:t>]}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ljs-string"/>
        </w:rPr>
        <w:t>f"</w:t>
      </w:r>
      <w:proofErr w:type="gramEnd"/>
      <w:r>
        <w:rPr>
          <w:rStyle w:val="hljs-string"/>
        </w:rPr>
        <w:t>Severity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{row[</w:t>
      </w:r>
      <w:r>
        <w:rPr>
          <w:rStyle w:val="hljs-string"/>
        </w:rPr>
        <w:t>'Severity'</w:t>
      </w:r>
      <w:r>
        <w:rPr>
          <w:rStyle w:val="hljs-subst"/>
          <w:rFonts w:eastAsiaTheme="majorEastAsia"/>
        </w:rPr>
        <w:t>]}</w:t>
      </w:r>
      <w:r>
        <w:rPr>
          <w:rStyle w:val="hljs-string"/>
        </w:rPr>
        <w:t>"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row[</w:t>
      </w:r>
      <w:r>
        <w:rPr>
          <w:rStyle w:val="hljs-string"/>
        </w:rPr>
        <w:t>'Severity'</w:t>
      </w:r>
      <w:r>
        <w:rPr>
          <w:rStyle w:val="HTMLCode"/>
          <w:rFonts w:eastAsiaTheme="majorEastAsia"/>
        </w:rPr>
        <w:t xml:space="preserve">].strip().lower() == </w:t>
      </w:r>
      <w:r>
        <w:rPr>
          <w:rStyle w:val="hljs-string"/>
        </w:rPr>
        <w:t>'high'</w:t>
      </w:r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response.append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"Note: Severity is High. Visit a doctor immediately."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response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[</w:t>
      </w:r>
      <w:r>
        <w:rPr>
          <w:rStyle w:val="hljs-string"/>
        </w:rPr>
        <w:t>"I'm sorry, I couldn't understand your problem."</w:t>
      </w:r>
      <w:r>
        <w:rPr>
          <w:rStyle w:val="HTMLCode"/>
          <w:rFonts w:eastAsiaTheme="majorEastAsia"/>
        </w:rPr>
        <w:t>]</w:t>
      </w:r>
    </w:p>
    <w:p w:rsidR="009316EA" w:rsidRDefault="009316EA" w:rsidP="00931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Checks for a symptom mentioned by the user in the </w:t>
      </w:r>
      <w:proofErr w:type="spellStart"/>
      <w:r>
        <w:rPr>
          <w:rStyle w:val="HTMLCode"/>
          <w:rFonts w:eastAsiaTheme="majorEastAsia"/>
        </w:rPr>
        <w:t>medical_data</w:t>
      </w:r>
      <w:proofErr w:type="spellEnd"/>
      <w:r>
        <w:t xml:space="preserve"> file.</w:t>
      </w:r>
    </w:p>
    <w:p w:rsidR="009316EA" w:rsidRDefault="009316EA" w:rsidP="00931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If found, it returns advice, including food to take, food to avoid, medicine, and severity.</w:t>
      </w:r>
    </w:p>
    <w:p w:rsidR="009316EA" w:rsidRDefault="009316EA" w:rsidP="009316E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d. Hospital Recommendation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recommend_hospitals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medical_condition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state_filter</w:t>
      </w:r>
      <w:proofErr w:type="spellEnd"/>
      <w:r>
        <w:rPr>
          <w:rStyle w:val="hljs-params"/>
        </w:rPr>
        <w:t>=</w:t>
      </w:r>
      <w:r>
        <w:rPr>
          <w:rStyle w:val="hljs-literal"/>
          <w:rFonts w:eastAsiaTheme="majorEastAsia"/>
        </w:rPr>
        <w:t>None</w:t>
      </w:r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district_filter</w:t>
      </w:r>
      <w:proofErr w:type="spellEnd"/>
      <w:r>
        <w:rPr>
          <w:rStyle w:val="hljs-params"/>
        </w:rPr>
        <w:t>=</w:t>
      </w:r>
      <w:r>
        <w:rPr>
          <w:rStyle w:val="hljs-literal"/>
          <w:rFonts w:eastAsiaTheme="majorEastAsia"/>
        </w:rPr>
        <w:t>None</w:t>
      </w:r>
      <w:r>
        <w:rPr>
          <w:rStyle w:val="HTMLCode"/>
          <w:rFonts w:eastAsiaTheme="majorEastAsia"/>
        </w:rPr>
        <w:t>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'State'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.strip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fillna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'unknown'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'District'</w:t>
      </w:r>
      <w:r>
        <w:rPr>
          <w:rStyle w:val="HTMLCode"/>
          <w:rFonts w:eastAsiaTheme="majorEastAsia"/>
        </w:rPr>
        <w:t>] = hospital_data[</w:t>
      </w:r>
      <w:r>
        <w:rPr>
          <w:rStyle w:val="hljs-string"/>
        </w:rPr>
        <w:t>'District'</w:t>
      </w:r>
      <w:r>
        <w:rPr>
          <w:rStyle w:val="HTMLCode"/>
          <w:rFonts w:eastAsiaTheme="majorEastAsia"/>
        </w:rPr>
        <w:t>].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.strip().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.lower().fillna(</w:t>
      </w:r>
      <w:r>
        <w:rPr>
          <w:rStyle w:val="hljs-string"/>
        </w:rPr>
        <w:t>'unknown'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'Medical Condition'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'Medical Condition'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.strip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r>
        <w:rPr>
          <w:rStyle w:val="HTMLCode"/>
          <w:rFonts w:eastAsiaTheme="majorEastAsia"/>
        </w:rPr>
        <w:t>()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hospital_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'Medical Condition'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.contains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medical_condition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na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)]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state_filter</w:t>
      </w:r>
      <w:proofErr w:type="spell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filtered_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 xml:space="preserve">] == </w:t>
      </w:r>
      <w:proofErr w:type="spellStart"/>
      <w:r>
        <w:rPr>
          <w:rStyle w:val="HTMLCode"/>
          <w:rFonts w:eastAsiaTheme="majorEastAsia"/>
        </w:rPr>
        <w:t>state_filter.strip</w:t>
      </w:r>
      <w:proofErr w:type="spellEnd"/>
      <w:r>
        <w:rPr>
          <w:rStyle w:val="HTMLCode"/>
          <w:rFonts w:eastAsiaTheme="majorEastAsia"/>
        </w:rPr>
        <w:t>().lower()]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district_filter</w:t>
      </w:r>
      <w:proofErr w:type="spellEnd"/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filtered_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'District'</w:t>
      </w:r>
      <w:r>
        <w:rPr>
          <w:rStyle w:val="HTMLCode"/>
          <w:rFonts w:eastAsiaTheme="majorEastAsia"/>
        </w:rPr>
        <w:t xml:space="preserve">] == </w:t>
      </w:r>
      <w:proofErr w:type="spellStart"/>
      <w:r>
        <w:rPr>
          <w:rStyle w:val="HTMLCode"/>
          <w:rFonts w:eastAsiaTheme="majorEastAsia"/>
        </w:rPr>
        <w:t>district_filter.strip</w:t>
      </w:r>
      <w:proofErr w:type="spellEnd"/>
      <w:r>
        <w:rPr>
          <w:rStyle w:val="HTMLCode"/>
          <w:rFonts w:eastAsiaTheme="majorEastAsia"/>
        </w:rPr>
        <w:t>().lower()]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filtered_data</w:t>
      </w:r>
      <w:proofErr w:type="spellEnd"/>
      <w:r>
        <w:rPr>
          <w:rStyle w:val="HTMLCode"/>
          <w:rFonts w:eastAsiaTheme="majorEastAsia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Hospital_Name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'Address'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Contact_number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'Rating'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'District'</w:t>
      </w:r>
      <w:r>
        <w:rPr>
          <w:rStyle w:val="HTMLCode"/>
          <w:rFonts w:eastAsiaTheme="majorEastAsia"/>
        </w:rPr>
        <w:t>]]</w:t>
      </w:r>
    </w:p>
    <w:p w:rsidR="009316EA" w:rsidRDefault="009316EA" w:rsidP="009316E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Filters hospitals based on the user’s medical condition, state, and district.</w:t>
      </w:r>
    </w:p>
    <w:p w:rsidR="009316EA" w:rsidRDefault="009316EA" w:rsidP="009316E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6. Routes</w: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Login Page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"/"</w:t>
      </w:r>
      <w:r>
        <w:rPr>
          <w:rStyle w:val="hljs-params"/>
        </w:rPr>
        <w:t>, methods=[</w:t>
      </w:r>
      <w:r>
        <w:rPr>
          <w:rStyle w:val="hljs-string"/>
        </w:rPr>
        <w:t>"GET"</w:t>
      </w:r>
      <w:r>
        <w:rPr>
          <w:rStyle w:val="hljs-params"/>
        </w:rPr>
        <w:t xml:space="preserve">, </w:t>
      </w:r>
      <w:r>
        <w:rPr>
          <w:rStyle w:val="hljs-string"/>
        </w:rPr>
        <w:t>"POST"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login</w:t>
      </w:r>
      <w:r>
        <w:rPr>
          <w:rStyle w:val="HTMLCode"/>
          <w:rFonts w:eastAsiaTheme="majorEastAsia"/>
        </w:rPr>
        <w:t>():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request.method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user_details</w:t>
      </w:r>
      <w:proofErr w:type="spellEnd"/>
      <w:r>
        <w:rPr>
          <w:rStyle w:val="HTMLCode"/>
          <w:rFonts w:eastAsiaTheme="majorEastAsia"/>
        </w:rPr>
        <w:t xml:space="preserve"> = {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username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"username"</w:t>
      </w:r>
      <w:r>
        <w:rPr>
          <w:rStyle w:val="HTMLCode"/>
          <w:rFonts w:eastAsiaTheme="majorEastAsia"/>
        </w:rPr>
        <w:t>),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age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"age"</w:t>
      </w:r>
      <w:r>
        <w:rPr>
          <w:rStyle w:val="HTMLCode"/>
          <w:rFonts w:eastAsiaTheme="majorEastAsia"/>
        </w:rPr>
        <w:t>),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gender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"gender"</w:t>
      </w:r>
      <w:r>
        <w:rPr>
          <w:rStyle w:val="HTMLCode"/>
          <w:rFonts w:eastAsiaTheme="majorEastAsia"/>
        </w:rPr>
        <w:t>),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email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"email"</w:t>
      </w:r>
      <w:r>
        <w:rPr>
          <w:rStyle w:val="HTMLCode"/>
          <w:rFonts w:eastAsiaTheme="majorEastAsia"/>
        </w:rPr>
        <w:t>),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phone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"phone"</w:t>
      </w:r>
      <w:r>
        <w:rPr>
          <w:rStyle w:val="HTMLCode"/>
          <w:rFonts w:eastAsiaTheme="majorEastAsia"/>
        </w:rPr>
        <w:t>),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save_user_</w:t>
      </w:r>
      <w:proofErr w:type="gramStart"/>
      <w:r>
        <w:rPr>
          <w:rStyle w:val="HTMLCode"/>
          <w:rFonts w:eastAsiaTheme="majorEastAsia"/>
        </w:rPr>
        <w:t>details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user_details</w:t>
      </w:r>
      <w:proofErr w:type="spellEnd"/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session.update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user_details</w:t>
      </w:r>
      <w:proofErr w:type="spellEnd"/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redirect(</w:t>
      </w:r>
      <w:proofErr w:type="spellStart"/>
      <w:r>
        <w:rPr>
          <w:rStyle w:val="HTMLCode"/>
          <w:rFonts w:eastAsiaTheme="majorEastAsia"/>
        </w:rPr>
        <w:t>url_for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"index"</w:t>
      </w:r>
      <w:r>
        <w:rPr>
          <w:rStyle w:val="HTMLCode"/>
          <w:rFonts w:eastAsiaTheme="majorEastAsia"/>
        </w:rPr>
        <w:t>))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"login.html"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Collects user details via a form and saves them.</w:t>
      </w:r>
    </w:p>
    <w:p w:rsidR="009316EA" w:rsidRDefault="009316EA" w:rsidP="009316E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Main App Page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"/app"</w:t>
      </w:r>
      <w:r>
        <w:rPr>
          <w:rStyle w:val="hljs-params"/>
        </w:rPr>
        <w:t>, methods=[</w:t>
      </w:r>
      <w:r>
        <w:rPr>
          <w:rStyle w:val="hljs-string"/>
        </w:rPr>
        <w:t>"GET"</w:t>
      </w:r>
      <w:r>
        <w:rPr>
          <w:rStyle w:val="hljs-params"/>
        </w:rPr>
        <w:t xml:space="preserve">, </w:t>
      </w:r>
      <w:r>
        <w:rPr>
          <w:rStyle w:val="hljs-string"/>
        </w:rPr>
        <w:t>"POST"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index</w:t>
      </w:r>
      <w:r>
        <w:rPr>
          <w:rStyle w:val="HTMLCode"/>
          <w:rFonts w:eastAsiaTheme="majorEastAsia"/>
        </w:rPr>
        <w:t>():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chatbot_response</w:t>
      </w:r>
      <w:proofErr w:type="spellEnd"/>
      <w:r>
        <w:rPr>
          <w:rStyle w:val="HTMLCode"/>
          <w:rFonts w:eastAsiaTheme="majorEastAsia"/>
        </w:rPr>
        <w:t xml:space="preserve"> = []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hospital_results</w:t>
      </w:r>
      <w:proofErr w:type="spellEnd"/>
      <w:r>
        <w:rPr>
          <w:rStyle w:val="HTMLCode"/>
          <w:rFonts w:eastAsiaTheme="majorEastAsia"/>
        </w:rPr>
        <w:t xml:space="preserve"> = []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states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builtin"/>
        </w:rPr>
        <w:t>sorted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hospital_data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dropna</w:t>
      </w:r>
      <w:proofErr w:type="spellEnd"/>
      <w:r>
        <w:rPr>
          <w:rStyle w:val="HTMLCode"/>
          <w:rFonts w:eastAsiaTheme="majorEastAsia"/>
        </w:rPr>
        <w:t>().unique().</w:t>
      </w:r>
      <w:proofErr w:type="spellStart"/>
      <w:r>
        <w:rPr>
          <w:rStyle w:val="HTMLCode"/>
          <w:rFonts w:eastAsiaTheme="majorEastAsia"/>
        </w:rPr>
        <w:t>tolist</w:t>
      </w:r>
      <w:proofErr w:type="spellEnd"/>
      <w:r>
        <w:rPr>
          <w:rStyle w:val="HTMLCode"/>
          <w:rFonts w:eastAsiaTheme="majorEastAsia"/>
        </w:rPr>
        <w:t>())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request.method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user_input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condition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"condition"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state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"state"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district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request.form.get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"district"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condition: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proofErr w:type="gramStart"/>
      <w:r>
        <w:rPr>
          <w:rStyle w:val="HTMLCode"/>
          <w:rFonts w:eastAsiaTheme="majorEastAsia"/>
        </w:rPr>
        <w:t>flash(</w:t>
      </w:r>
      <w:proofErr w:type="gramEnd"/>
      <w:r>
        <w:rPr>
          <w:rStyle w:val="hljs-string"/>
        </w:rPr>
        <w:t xml:space="preserve">"Please provide inputs for both </w:t>
      </w:r>
      <w:proofErr w:type="spellStart"/>
      <w:r>
        <w:rPr>
          <w:rStyle w:val="hljs-string"/>
        </w:rPr>
        <w:t>Chatbot</w:t>
      </w:r>
      <w:proofErr w:type="spellEnd"/>
      <w:r>
        <w:rPr>
          <w:rStyle w:val="hljs-string"/>
        </w:rPr>
        <w:t xml:space="preserve"> and Hospital Recommendation."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chatbot_response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medical_</w:t>
      </w:r>
      <w:proofErr w:type="gramStart"/>
      <w:r>
        <w:rPr>
          <w:rStyle w:val="HTMLCode"/>
          <w:rFonts w:eastAsiaTheme="majorEastAsia"/>
        </w:rPr>
        <w:t>chatbot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hospital_results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recommend_</w:t>
      </w:r>
      <w:proofErr w:type="gramStart"/>
      <w:r>
        <w:rPr>
          <w:rStyle w:val="HTMLCode"/>
          <w:rFonts w:eastAsiaTheme="majorEastAsia"/>
        </w:rPr>
        <w:t>hospitals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condition, state, district).</w:t>
      </w:r>
      <w:proofErr w:type="spellStart"/>
      <w:r>
        <w:rPr>
          <w:rStyle w:val="HTMLCode"/>
          <w:rFonts w:eastAsiaTheme="majorEastAsia"/>
        </w:rPr>
        <w:t>to_dict</w:t>
      </w:r>
      <w:proofErr w:type="spellEnd"/>
      <w:r>
        <w:rPr>
          <w:rStyle w:val="HTMLCode"/>
          <w:rFonts w:eastAsiaTheme="majorEastAsia"/>
        </w:rPr>
        <w:t>(orient=</w:t>
      </w:r>
      <w:r>
        <w:rPr>
          <w:rStyle w:val="hljs-string"/>
        </w:rPr>
        <w:t>'records'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session[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chatbot_response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chatbot_response</w:t>
      </w:r>
      <w:proofErr w:type="spellEnd"/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session[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hospital_results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hospital_results</w:t>
      </w:r>
      <w:proofErr w:type="spellEnd"/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"index.html"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chatbot_response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chatbot_response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hospital_results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hospital_results</w:t>
      </w:r>
      <w:proofErr w:type="spellEnd"/>
      <w:r>
        <w:rPr>
          <w:rStyle w:val="HTMLCode"/>
          <w:rFonts w:eastAsiaTheme="majorEastAsia"/>
        </w:rPr>
        <w:t>, states=states)</w:t>
      </w:r>
    </w:p>
    <w:p w:rsidR="009316EA" w:rsidRDefault="009316EA" w:rsidP="00931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Displays the </w:t>
      </w:r>
      <w:proofErr w:type="spellStart"/>
      <w:r>
        <w:t>chatbot</w:t>
      </w:r>
      <w:proofErr w:type="spellEnd"/>
      <w:r>
        <w:t xml:space="preserve"> and hospital recommendation form.</w:t>
      </w:r>
    </w:p>
    <w:p w:rsidR="009316EA" w:rsidRDefault="009316EA" w:rsidP="00931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Processes inputs and shows results.</w:t>
      </w:r>
    </w:p>
    <w:p w:rsidR="009316EA" w:rsidRDefault="009316EA" w:rsidP="009316E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316EA" w:rsidRDefault="009316EA" w:rsidP="009316EA">
      <w:pPr>
        <w:pStyle w:val="Heading3"/>
      </w:pPr>
      <w:r>
        <w:rPr>
          <w:rStyle w:val="Strong"/>
          <w:b/>
          <w:bCs/>
        </w:rPr>
        <w:t>Feedback and Receipt</w:t>
      </w:r>
    </w:p>
    <w:p w:rsidR="009316EA" w:rsidRDefault="009316EA" w:rsidP="00931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/feedback</w:t>
      </w:r>
      <w:r>
        <w:t>: Saves user feedback.</w:t>
      </w:r>
    </w:p>
    <w:p w:rsidR="009316EA" w:rsidRDefault="009316EA" w:rsidP="00931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download_receipt</w:t>
      </w:r>
      <w:proofErr w:type="spellEnd"/>
      <w:r>
        <w:t xml:space="preserve">: Generates a Word file containing the </w:t>
      </w:r>
      <w:proofErr w:type="spellStart"/>
      <w:r>
        <w:t>chatbot</w:t>
      </w:r>
      <w:proofErr w:type="spellEnd"/>
      <w:r>
        <w:t xml:space="preserve"> response and hospital recommendations.</w:t>
      </w:r>
    </w:p>
    <w:p w:rsidR="009316EA" w:rsidRDefault="009316EA" w:rsidP="009316EA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316EA" w:rsidRDefault="009316EA" w:rsidP="009316EA">
      <w:pPr>
        <w:pStyle w:val="Heading2"/>
      </w:pPr>
      <w:r>
        <w:rPr>
          <w:rStyle w:val="Strong"/>
          <w:b/>
          <w:bCs/>
        </w:rPr>
        <w:t>7. Running the App</w:t>
      </w:r>
    </w:p>
    <w:p w:rsidR="009316EA" w:rsidRDefault="009316EA" w:rsidP="009316EA">
      <w:pPr>
        <w:pStyle w:val="HTMLPreformatted"/>
      </w:pP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:rsidR="009316EA" w:rsidRDefault="009316EA" w:rsidP="009316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debug=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)</w:t>
      </w:r>
    </w:p>
    <w:p w:rsidR="009316EA" w:rsidRDefault="009316EA" w:rsidP="00931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Starts the Flask application in debug mode.</w:t>
      </w:r>
    </w:p>
    <w:p w:rsidR="009316EA" w:rsidRDefault="009316EA"/>
    <w:sectPr w:rsidR="0093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E5ADD"/>
    <w:multiLevelType w:val="multilevel"/>
    <w:tmpl w:val="30F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B0DAF"/>
    <w:multiLevelType w:val="multilevel"/>
    <w:tmpl w:val="2DD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D0AFE"/>
    <w:multiLevelType w:val="multilevel"/>
    <w:tmpl w:val="A4A4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27C92"/>
    <w:multiLevelType w:val="multilevel"/>
    <w:tmpl w:val="6F6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C5395"/>
    <w:multiLevelType w:val="multilevel"/>
    <w:tmpl w:val="8E7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15D25"/>
    <w:multiLevelType w:val="multilevel"/>
    <w:tmpl w:val="357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D278E"/>
    <w:multiLevelType w:val="multilevel"/>
    <w:tmpl w:val="53A4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E1CBC"/>
    <w:multiLevelType w:val="multilevel"/>
    <w:tmpl w:val="046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35625"/>
    <w:multiLevelType w:val="multilevel"/>
    <w:tmpl w:val="2BE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77D3B"/>
    <w:multiLevelType w:val="multilevel"/>
    <w:tmpl w:val="377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922D2"/>
    <w:multiLevelType w:val="multilevel"/>
    <w:tmpl w:val="321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64DDF"/>
    <w:multiLevelType w:val="multilevel"/>
    <w:tmpl w:val="504C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8"/>
  </w:num>
  <w:num w:numId="13">
    <w:abstractNumId w:val="15"/>
  </w:num>
  <w:num w:numId="14">
    <w:abstractNumId w:val="19"/>
  </w:num>
  <w:num w:numId="15">
    <w:abstractNumId w:val="14"/>
  </w:num>
  <w:num w:numId="16">
    <w:abstractNumId w:val="17"/>
  </w:num>
  <w:num w:numId="17">
    <w:abstractNumId w:val="13"/>
  </w:num>
  <w:num w:numId="18">
    <w:abstractNumId w:val="11"/>
  </w:num>
  <w:num w:numId="19">
    <w:abstractNumId w:val="16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4609"/>
    <w:rsid w:val="0029639D"/>
    <w:rsid w:val="00326F90"/>
    <w:rsid w:val="009316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C2573"/>
  <w14:defaultImageDpi w14:val="300"/>
  <w15:docId w15:val="{BA521E95-9ADB-4230-AEF4-46AB3FC6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E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316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16EA"/>
  </w:style>
  <w:style w:type="character" w:customStyle="1" w:styleId="hljs-string">
    <w:name w:val="hljs-string"/>
    <w:basedOn w:val="DefaultParagraphFont"/>
    <w:rsid w:val="009316EA"/>
  </w:style>
  <w:style w:type="character" w:customStyle="1" w:styleId="hljs-literal">
    <w:name w:val="hljs-literal"/>
    <w:basedOn w:val="DefaultParagraphFont"/>
    <w:rsid w:val="009316EA"/>
  </w:style>
  <w:style w:type="character" w:customStyle="1" w:styleId="hljs-builtin">
    <w:name w:val="hljs-built_in"/>
    <w:basedOn w:val="DefaultParagraphFont"/>
    <w:rsid w:val="009316EA"/>
  </w:style>
  <w:style w:type="character" w:customStyle="1" w:styleId="hljs-subst">
    <w:name w:val="hljs-subst"/>
    <w:basedOn w:val="DefaultParagraphFont"/>
    <w:rsid w:val="009316EA"/>
  </w:style>
  <w:style w:type="character" w:customStyle="1" w:styleId="hljs-title">
    <w:name w:val="hljs-title"/>
    <w:basedOn w:val="DefaultParagraphFont"/>
    <w:rsid w:val="009316EA"/>
  </w:style>
  <w:style w:type="character" w:customStyle="1" w:styleId="hljs-params">
    <w:name w:val="hljs-params"/>
    <w:basedOn w:val="DefaultParagraphFont"/>
    <w:rsid w:val="009316EA"/>
  </w:style>
  <w:style w:type="character" w:customStyle="1" w:styleId="hljs-meta">
    <w:name w:val="hljs-meta"/>
    <w:basedOn w:val="DefaultParagraphFont"/>
    <w:rsid w:val="0093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B6166C-591B-4E60-B7F4-96D0F023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2024-12-15T14:24:00Z</dcterms:modified>
  <cp:category/>
</cp:coreProperties>
</file>